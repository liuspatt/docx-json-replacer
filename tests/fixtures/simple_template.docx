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Report</w:t>
      </w:r>
    </w:p>
    <w:p>
      <w:pPr>
        <w:pStyle w:val="Heading1"/>
      </w:pPr>
      <w:r>
        <w:t>Basic Information</w:t>
      </w:r>
    </w:p>
    <w:p>
      <w:r>
        <w:t>Name: {{ input.name }}</w:t>
      </w:r>
    </w:p>
    <w:p>
      <w:r>
        <w:t>Date: {{ input.date }}</w:t>
      </w:r>
    </w:p>
    <w:p>
      <w:r>
        <w:t>Company: {{ input.company }}</w:t>
      </w:r>
    </w:p>
    <w:p>
      <w:r>
        <w:t>Position: {{ input.position }}</w:t>
      </w:r>
    </w:p>
    <w:p/>
    <w:p>
      <w:pPr>
        <w:pStyle w:val="Heading1"/>
      </w:pPr>
      <w:r>
        <w:t>Other Documents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Document Type</w:t>
            </w:r>
          </w:p>
        </w:tc>
        <w:tc>
          <w:tcPr>
            <w:tcW w:type="dxa" w:w="2160"/>
          </w:tcPr>
          <w:p>
            <w:r>
              <w:t>Date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{{ input.otrosdocs }}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/>
    <w:p>
      <w:pPr>
        <w:pStyle w:val="Heading1"/>
      </w:pPr>
      <w:r>
        <w:t>Simple Table Data</w:t>
      </w:r>
    </w:p>
    <w:p>
      <w:r>
        <w:t>{{ input.simpletable }}</w:t>
      </w:r>
    </w:p>
    <w:p>
      <w:pPr>
        <w:pStyle w:val="Heading1"/>
      </w:pPr>
      <w:r>
        <w:t>Employee Data</w:t>
      </w:r>
    </w:p>
    <w:p>
      <w:r>
        <w:t>{{ input.datatable }}</w:t>
      </w:r>
    </w:p>
    <w:p>
      <w:pPr>
        <w:pStyle w:val="Heading1"/>
      </w:pPr>
      <w:r>
        <w:t>HTML Table Data</w:t>
      </w:r>
    </w:p>
    <w:p>
      <w:r>
        <w:t>{{ input.htmltable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