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Annual Business Report</w:t>
      </w:r>
    </w:p>
    <w:p>
      <w:r>
        <w:t>Company: {{company}}</w:t>
      </w:r>
    </w:p>
    <w:p>
      <w:r>
        <w:t>Date: {{date}}</w:t>
      </w:r>
    </w:p>
    <w:p>
      <w:r>
        <w:t>Prepared by: {{author}}</w:t>
      </w:r>
    </w:p>
    <w:p/>
    <w:p>
      <w:pPr>
        <w:pStyle w:val="Heading1"/>
      </w:pPr>
      <w:r>
        <w:t>Financial Summary</w:t>
      </w:r>
    </w:p>
    <w:p>
      <w:r>
        <w:t>{{financial_summary}}</w:t>
      </w:r>
    </w:p>
    <w:p/>
    <w:p>
      <w:pPr>
        <w:pStyle w:val="Heading1"/>
      </w:pPr>
      <w:r>
        <w:t>Department Performance</w:t>
      </w:r>
    </w:p>
    <w:p>
      <w:r>
        <w:t>{{department_performance}}</w:t>
      </w:r>
    </w:p>
    <w:p/>
    <w:p>
      <w:pPr>
        <w:pStyle w:val="Heading1"/>
      </w:pPr>
      <w:r>
        <w:t>Project Portfolio</w:t>
      </w:r>
    </w:p>
    <w:p>
      <w:r>
        <w:t>{{project_portfolio}}</w:t>
      </w:r>
    </w:p>
    <w:p/>
    <w:p>
      <w:pPr>
        <w:pStyle w:val="Heading1"/>
      </w:pPr>
      <w:r>
        <w:t>Risk Assessment</w:t>
      </w:r>
    </w:p>
    <w:p>
      <w:r>
        <w:t>{{risk_matrix}}</w:t>
      </w:r>
    </w:p>
    <w:p/>
    <w:p>
      <w:pPr>
        <w:pStyle w:val="Heading1"/>
      </w:pPr>
      <w:r>
        <w:t>Customer Metrics</w:t>
      </w:r>
    </w:p>
    <w:p>
      <w:r>
        <w:t>{{customer_metrics}}</w:t>
      </w:r>
    </w:p>
    <w:p/>
    <w:p>
      <w:pPr>
        <w:pStyle w:val="Heading1"/>
      </w:pPr>
      <w:r>
        <w:t>Regional Performance</w:t>
      </w:r>
    </w:p>
    <w:p>
      <w:r>
        <w:t>{{html_table}}</w:t>
      </w:r>
    </w:p>
    <w:p/>
    <w:p>
      <w:pPr>
        <w:pStyle w:val="Heading1"/>
      </w:pPr>
      <w:r>
        <w:t>Product Catalog</w:t>
      </w:r>
    </w:p>
    <w:p>
      <w:r>
        <w:t>{{simple_list_table}}</w:t>
      </w:r>
    </w:p>
    <w:p/>
    <w:p>
      <w:pPr>
        <w:pStyle w:val="Heading1"/>
      </w:pPr>
      <w:r>
        <w:t>Service Offerings</w:t>
      </w:r>
    </w:p>
    <w:p>
      <w:r>
        <w:t>{{auto_header_table}}</w:t>
      </w:r>
    </w:p>
    <w:p/>
    <w:p>
      <w:pPr>
        <w:pStyle w:val="Heading2"/>
      </w:pPr>
      <w:r>
        <w:t>Notes</w:t>
      </w:r>
    </w:p>
    <w:p>
      <w:r>
        <w:t>{{notes}}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