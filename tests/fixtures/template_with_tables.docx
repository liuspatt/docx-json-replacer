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 Report</w:t>
      </w:r>
    </w:p>
    <w:p>
      <w:pPr>
        <w:pStyle w:val="Heading1"/>
      </w:pPr>
      <w:r>
        <w:t>Basic Information</w:t>
      </w:r>
    </w:p>
    <w:p>
      <w:r>
        <w:t>Name: {{ input.name }}</w:t>
      </w:r>
    </w:p>
    <w:p>
      <w:r>
        <w:t>Date: {{ input.date }}</w:t>
      </w:r>
    </w:p>
    <w:p>
      <w:r>
        <w:t>Company: {{ input.company }}</w:t>
      </w:r>
    </w:p>
    <w:p>
      <w:r>
        <w:t>Position: {{ input.position }}</w:t>
      </w:r>
    </w:p>
    <w:p/>
    <w:p>
      <w:pPr>
        <w:pStyle w:val="Heading1"/>
      </w:pPr>
      <w:r>
        <w:t>Other Documents Table</w:t>
      </w:r>
    </w:p>
    <w:p>
      <w:r>
        <w:t>This table will be replaced with styled data: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{%tr for row in input.otrosdocs_table %}</w:t>
            </w:r>
          </w:p>
        </w:tc>
        <w:tc>
          <w:tcPr>
            <w:tcW w:type="dxa" w:w="2160"/>
          </w:tcPr>
          <w:p>
            <w:r>
              <w:t>{% for cell in row.cells %}</w:t>
            </w:r>
          </w:p>
        </w:tc>
        <w:tc>
          <w:tcPr>
            <w:tcW w:type="dxa" w:w="2160"/>
          </w:tcPr>
          <w:p>
            <w:r>
              <w:t>{{ cell }}</w:t>
            </w:r>
          </w:p>
        </w:tc>
        <w:tc>
          <w:tcPr>
            <w:tcW w:type="dxa" w:w="2160"/>
          </w:tcPr>
          <w:p>
            <w:r>
              <w:t>{% endfor %}{%tr endfor %}</w:t>
            </w:r>
          </w:p>
        </w:tc>
      </w:tr>
    </w:tbl>
    <w:p/>
    <w:p>
      <w:pPr>
        <w:pStyle w:val="Heading1"/>
      </w:pPr>
      <w:r>
        <w:t>Simple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{%tr for row in input.simpletable_table %}</w:t>
            </w:r>
          </w:p>
        </w:tc>
        <w:tc>
          <w:tcPr>
            <w:tcW w:type="dxa" w:w="2880"/>
          </w:tcPr>
          <w:p>
            <w:r>
              <w:t>{% for cell in row.cells %}{{ cell }}{% endfor %}</w:t>
            </w:r>
          </w:p>
        </w:tc>
        <w:tc>
          <w:tcPr>
            <w:tcW w:type="dxa" w:w="2880"/>
          </w:tcPr>
          <w:p>
            <w:r>
              <w:t>{%tr endfor %}</w:t>
            </w:r>
          </w:p>
        </w:tc>
      </w:tr>
    </w:tbl>
    <w:p/>
    <w:p>
      <w:pPr>
        <w:pStyle w:val="Heading1"/>
      </w:pPr>
      <w:r>
        <w:t>Employee Data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{%tr for row in input.datatable_table %}</w:t>
            </w:r>
          </w:p>
        </w:tc>
        <w:tc>
          <w:tcPr>
            <w:tcW w:type="dxa" w:w="2880"/>
          </w:tcPr>
          <w:p>
            <w:r>
              <w:t>{% for cell in row.cells %}{{ cell }}{% endfor %}</w:t>
            </w:r>
          </w:p>
        </w:tc>
        <w:tc>
          <w:tcPr>
            <w:tcW w:type="dxa" w:w="2880"/>
          </w:tcPr>
          <w:p>
            <w:r>
              <w:t>{%tr endfor %}</w:t>
            </w:r>
          </w:p>
        </w:tc>
      </w:tr>
    </w:tbl>
    <w:p/>
    <w:p>
      <w:pPr>
        <w:pStyle w:val="Heading1"/>
      </w:pPr>
      <w:r>
        <w:t>HTML Table (Parsed)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{%tr for row in input.htmltable_table %}</w:t>
            </w:r>
          </w:p>
        </w:tc>
        <w:tc>
          <w:tcPr>
            <w:tcW w:type="dxa" w:w="4320"/>
          </w:tcPr>
          <w:p>
            <w:r>
              <w:t>{% for cell in row.cells %}{{ cell }}{% endfor %}{%tr endfor %}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